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D5" w:rsidRDefault="007A66A4" w:rsidP="00C1341E">
      <w:pPr>
        <w:pStyle w:val="a8"/>
        <w:jc w:val="center"/>
        <w:rPr>
          <w:lang w:eastAsia="ko-KR"/>
        </w:rPr>
      </w:pPr>
      <w:r>
        <w:rPr>
          <w:lang w:eastAsia="ko-KR"/>
        </w:rPr>
        <w:t xml:space="preserve">SW </w:t>
      </w:r>
      <w:r>
        <w:rPr>
          <w:rFonts w:ascii="맑은 고딕" w:eastAsia="맑은 고딕" w:hAnsi="맑은 고딕" w:cs="맑은 고딕" w:hint="eastAsia"/>
          <w:lang w:eastAsia="ko-KR"/>
        </w:rPr>
        <w:t>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현황</w:t>
      </w:r>
      <w:r>
        <w:rPr>
          <w:lang w:eastAsia="ko-KR"/>
        </w:rPr>
        <w:t xml:space="preserve"> API </w:t>
      </w:r>
      <w:r>
        <w:rPr>
          <w:rFonts w:ascii="맑은 고딕" w:eastAsia="맑은 고딕" w:hAnsi="맑은 고딕" w:cs="맑은 고딕" w:hint="eastAsia"/>
          <w:lang w:eastAsia="ko-KR"/>
        </w:rPr>
        <w:t>가이드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문서</w:t>
      </w:r>
    </w:p>
    <w:tbl>
      <w:tblPr>
        <w:tblpPr w:leftFromText="142" w:rightFromText="142" w:vertAnchor="text" w:horzAnchor="margin" w:tblpY="99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</w:tblGrid>
      <w:tr w:rsidR="007A66A4" w:rsidTr="007A66A4">
        <w:trPr>
          <w:trHeight w:val="645"/>
        </w:trPr>
        <w:tc>
          <w:tcPr>
            <w:tcW w:w="2156" w:type="dxa"/>
          </w:tcPr>
          <w:p w:rsidR="007A66A4" w:rsidRDefault="007A66A4" w:rsidP="007A66A4">
            <w:proofErr w:type="spellStart"/>
            <w:r>
              <w:rPr>
                <w:rFonts w:ascii="맑은 고딕" w:eastAsia="맑은 고딕" w:hAnsi="맑은 고딕" w:cs="맑은 고딕" w:hint="eastAsia"/>
              </w:rPr>
              <w:t>버</w:t>
            </w:r>
            <w:r>
              <w:t>전</w:t>
            </w:r>
            <w:proofErr w:type="spellEnd"/>
          </w:p>
        </w:tc>
        <w:tc>
          <w:tcPr>
            <w:tcW w:w="2156" w:type="dxa"/>
          </w:tcPr>
          <w:p w:rsidR="007A66A4" w:rsidRDefault="007A66A4" w:rsidP="007A66A4">
            <w:r>
              <w:t>변경일</w:t>
            </w:r>
          </w:p>
        </w:tc>
        <w:tc>
          <w:tcPr>
            <w:tcW w:w="2156" w:type="dxa"/>
          </w:tcPr>
          <w:p w:rsidR="007A66A4" w:rsidRDefault="007A66A4" w:rsidP="007A66A4">
            <w:r>
              <w:t>변경사항</w:t>
            </w:r>
          </w:p>
        </w:tc>
        <w:tc>
          <w:tcPr>
            <w:tcW w:w="2156" w:type="dxa"/>
          </w:tcPr>
          <w:p w:rsidR="007A66A4" w:rsidRDefault="007A66A4" w:rsidP="007A66A4">
            <w:r>
              <w:t>작성자</w:t>
            </w:r>
          </w:p>
        </w:tc>
      </w:tr>
      <w:tr w:rsidR="007A66A4" w:rsidTr="007A66A4">
        <w:trPr>
          <w:trHeight w:val="630"/>
        </w:trPr>
        <w:tc>
          <w:tcPr>
            <w:tcW w:w="2156" w:type="dxa"/>
          </w:tcPr>
          <w:p w:rsidR="007A66A4" w:rsidRDefault="007A66A4" w:rsidP="007A66A4">
            <w:r>
              <w:t>1.0</w:t>
            </w:r>
          </w:p>
        </w:tc>
        <w:tc>
          <w:tcPr>
            <w:tcW w:w="2156" w:type="dxa"/>
          </w:tcPr>
          <w:p w:rsidR="007A66A4" w:rsidRDefault="007A66A4" w:rsidP="007A66A4">
            <w:r>
              <w:t>2025-07-10</w:t>
            </w:r>
          </w:p>
        </w:tc>
        <w:tc>
          <w:tcPr>
            <w:tcW w:w="2156" w:type="dxa"/>
          </w:tcPr>
          <w:p w:rsidR="007A66A4" w:rsidRDefault="007A66A4" w:rsidP="007A66A4"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2156" w:type="dxa"/>
          </w:tcPr>
          <w:p w:rsidR="007A66A4" w:rsidRDefault="007A66A4" w:rsidP="007A66A4"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원태희</w:t>
            </w:r>
            <w:proofErr w:type="spellEnd"/>
          </w:p>
        </w:tc>
      </w:tr>
    </w:tbl>
    <w:p w:rsidR="00BC4A38" w:rsidRDefault="00BC4A38" w:rsidP="00BC4A38">
      <w:pPr>
        <w:rPr>
          <w:lang w:eastAsia="ko-KR"/>
        </w:rPr>
      </w:pPr>
      <w:r>
        <w:rPr>
          <w:lang w:eastAsia="ko-KR"/>
        </w:rPr>
        <w:br w:type="page"/>
      </w:r>
    </w:p>
    <w:p w:rsidR="00BC4A38" w:rsidRPr="00BC4A38" w:rsidRDefault="00BC4A38" w:rsidP="00BC4A38">
      <w:pPr>
        <w:rPr>
          <w:rFonts w:eastAsia="맑은 고딕"/>
          <w:lang w:eastAsia="ko-KR"/>
        </w:rPr>
      </w:pPr>
    </w:p>
    <w:p w:rsidR="00D773D5" w:rsidRDefault="007A66A4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>요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SW </w:t>
      </w:r>
      <w:r>
        <w:rPr>
          <w:lang w:eastAsia="ko-KR"/>
        </w:rPr>
        <w:t>활용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수집하는</w:t>
      </w:r>
      <w:r>
        <w:rPr>
          <w:lang w:eastAsia="ko-KR"/>
        </w:rPr>
        <w:t xml:space="preserve"> HTTP </w:t>
      </w:r>
      <w:r>
        <w:rPr>
          <w:lang w:eastAsia="ko-KR"/>
        </w:rPr>
        <w:t>기반</w:t>
      </w:r>
      <w:r>
        <w:rPr>
          <w:lang w:eastAsia="ko-KR"/>
        </w:rPr>
        <w:t xml:space="preserve"> REST API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요청은</w:t>
      </w:r>
      <w:r>
        <w:rPr>
          <w:lang w:eastAsia="ko-KR"/>
        </w:rPr>
        <w:t xml:space="preserve"> GET </w:t>
      </w:r>
      <w:r>
        <w:rPr>
          <w:lang w:eastAsia="ko-KR"/>
        </w:rPr>
        <w:t>방식이며</w:t>
      </w:r>
      <w:r>
        <w:rPr>
          <w:lang w:eastAsia="ko-KR"/>
        </w:rPr>
        <w:t xml:space="preserve">, URI </w:t>
      </w:r>
      <w:r>
        <w:rPr>
          <w:lang w:eastAsia="ko-KR"/>
        </w:rPr>
        <w:t>경로</w:t>
      </w:r>
      <w:r>
        <w:rPr>
          <w:lang w:eastAsia="ko-KR"/>
        </w:rPr>
        <w:t>(</w:t>
      </w:r>
      <w:proofErr w:type="spellStart"/>
      <w:r>
        <w:rPr>
          <w:lang w:eastAsia="ko-KR"/>
        </w:rPr>
        <w:t>pathVariable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요청하며</w:t>
      </w:r>
      <w:r>
        <w:rPr>
          <w:lang w:eastAsia="ko-KR"/>
        </w:rPr>
        <w:t xml:space="preserve">, </w:t>
      </w:r>
      <w:r>
        <w:rPr>
          <w:lang w:eastAsia="ko-KR"/>
        </w:rPr>
        <w:t>응답은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JSON </w:t>
      </w:r>
      <w:r>
        <w:rPr>
          <w:lang w:eastAsia="ko-KR"/>
        </w:rPr>
        <w:t>포맷입니다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부서별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게시글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:rsidR="00D773D5" w:rsidRDefault="007A66A4">
      <w:pPr>
        <w:pStyle w:val="1"/>
      </w:pPr>
      <w:proofErr w:type="spellStart"/>
      <w:r>
        <w:t>공통사항</w:t>
      </w:r>
      <w:proofErr w:type="spellEnd"/>
    </w:p>
    <w:p w:rsidR="00D773D5" w:rsidRDefault="007A66A4">
      <w:r>
        <w:t>- Protocol: HTTPS</w:t>
      </w:r>
      <w:r>
        <w:br/>
        <w:t>- Base URL: https://api.example.com/v1</w:t>
      </w:r>
    </w:p>
    <w:p w:rsidR="00D773D5" w:rsidRDefault="007A66A4">
      <w:pPr>
        <w:pStyle w:val="21"/>
      </w:pPr>
      <w:r>
        <w:t xml:space="preserve">1. </w:t>
      </w:r>
      <w:r>
        <w:t>전체</w:t>
      </w:r>
      <w:r>
        <w:t xml:space="preserve"> </w:t>
      </w:r>
      <w:r>
        <w:t>접속자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예시</w:t>
      </w:r>
      <w:proofErr w:type="spellEnd"/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  <w:t xml:space="preserve">  "totalLoginCount": 382,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2. </w:t>
      </w:r>
      <w:r>
        <w:t>부서별</w:t>
      </w:r>
      <w:r>
        <w:t xml:space="preserve"> </w:t>
      </w:r>
      <w:r>
        <w:t>접속자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/stats/login/{yearMonth}/{organization}</w:t>
      </w:r>
    </w:p>
    <w:p w:rsidR="00D773D5" w:rsidRDefault="007A66A4">
      <w:r>
        <w:lastRenderedPageBreak/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organization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부서명</w:t>
            </w:r>
            <w:r>
              <w:t xml:space="preserve"> (</w:t>
            </w:r>
            <w:r>
              <w:t>예</w:t>
            </w:r>
            <w:r>
              <w:t>: DEV)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  <w:t xml:space="preserve">  "organization": "DEV",</w:t>
      </w:r>
      <w:r>
        <w:br/>
        <w:t xml:space="preserve">  "loginCount": 124,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3. </w:t>
      </w:r>
      <w:r>
        <w:t>게시글</w:t>
      </w:r>
      <w:r>
        <w:t xml:space="preserve"> </w:t>
      </w:r>
      <w:r>
        <w:t>작성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/stats/posts/{yearMonth}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D773D5" w:rsidRDefault="007A66A4">
      <w:r>
        <w:t>{</w:t>
      </w:r>
      <w:r>
        <w:br/>
        <w:t xml:space="preserve">  "yearMonth": "202507",</w:t>
      </w:r>
      <w:r>
        <w:br/>
        <w:t xml:space="preserve">  "postCount": 68,</w:t>
      </w:r>
      <w:r>
        <w:br/>
        <w:t xml:space="preserve">  "is_success": true</w:t>
      </w:r>
      <w:r>
        <w:br/>
        <w:t>}</w:t>
      </w:r>
    </w:p>
    <w:p w:rsidR="00D773D5" w:rsidRDefault="007A66A4">
      <w:pPr>
        <w:pStyle w:val="21"/>
      </w:pPr>
      <w:r>
        <w:t xml:space="preserve">4. </w:t>
      </w:r>
      <w:r>
        <w:t>로그인</w:t>
      </w:r>
      <w:r>
        <w:t xml:space="preserve"> </w:t>
      </w:r>
      <w:r>
        <w:t>요청</w:t>
      </w:r>
      <w:r>
        <w:t xml:space="preserve"> </w:t>
      </w:r>
      <w:r>
        <w:t>수</w:t>
      </w:r>
      <w:r>
        <w:t xml:space="preserve"> </w:t>
      </w:r>
      <w:r>
        <w:t>조회</w:t>
      </w:r>
    </w:p>
    <w:p w:rsidR="00D773D5" w:rsidRDefault="007A66A4">
      <w:r>
        <w:t>- URL: /stats/logins/{yearMonth}</w:t>
      </w:r>
    </w:p>
    <w:p w:rsidR="00D773D5" w:rsidRDefault="007A66A4">
      <w:r>
        <w:t>- Method: GET</w:t>
      </w:r>
    </w:p>
    <w:p w:rsidR="00D773D5" w:rsidRDefault="007A66A4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D773D5" w:rsidTr="007A66A4">
        <w:tc>
          <w:tcPr>
            <w:tcW w:w="2160" w:type="dxa"/>
          </w:tcPr>
          <w:p w:rsidR="00D773D5" w:rsidRDefault="007A66A4">
            <w:r>
              <w:lastRenderedPageBreak/>
              <w:t>Name</w:t>
            </w:r>
          </w:p>
        </w:tc>
        <w:tc>
          <w:tcPr>
            <w:tcW w:w="2160" w:type="dxa"/>
          </w:tcPr>
          <w:p w:rsidR="00D773D5" w:rsidRDefault="007A66A4">
            <w:r>
              <w:t>Type</w:t>
            </w:r>
          </w:p>
        </w:tc>
        <w:tc>
          <w:tcPr>
            <w:tcW w:w="2160" w:type="dxa"/>
          </w:tcPr>
          <w:p w:rsidR="00D773D5" w:rsidRDefault="007A66A4">
            <w:r>
              <w:t>필수</w:t>
            </w:r>
          </w:p>
        </w:tc>
        <w:tc>
          <w:tcPr>
            <w:tcW w:w="2160" w:type="dxa"/>
          </w:tcPr>
          <w:p w:rsidR="00D773D5" w:rsidRDefault="007A66A4">
            <w:r>
              <w:t>설명</w:t>
            </w:r>
          </w:p>
        </w:tc>
      </w:tr>
      <w:tr w:rsidR="00D773D5" w:rsidTr="007A66A4">
        <w:tc>
          <w:tcPr>
            <w:tcW w:w="2160" w:type="dxa"/>
          </w:tcPr>
          <w:p w:rsidR="00D773D5" w:rsidRDefault="007A66A4">
            <w:r>
              <w:t>yearMonth</w:t>
            </w:r>
          </w:p>
        </w:tc>
        <w:tc>
          <w:tcPr>
            <w:tcW w:w="2160" w:type="dxa"/>
          </w:tcPr>
          <w:p w:rsidR="00D773D5" w:rsidRDefault="007A66A4">
            <w:r>
              <w:t>String</w:t>
            </w:r>
          </w:p>
        </w:tc>
        <w:tc>
          <w:tcPr>
            <w:tcW w:w="2160" w:type="dxa"/>
          </w:tcPr>
          <w:p w:rsidR="00D773D5" w:rsidRDefault="007A66A4">
            <w:r>
              <w:t>O</w:t>
            </w:r>
          </w:p>
        </w:tc>
        <w:tc>
          <w:tcPr>
            <w:tcW w:w="2160" w:type="dxa"/>
          </w:tcPr>
          <w:p w:rsidR="00D773D5" w:rsidRDefault="007A66A4">
            <w:r>
              <w:t>연월</w:t>
            </w:r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D773D5" w:rsidRDefault="007A66A4">
      <w:r>
        <w:t xml:space="preserve">- </w:t>
      </w:r>
      <w:r>
        <w:t>응답</w:t>
      </w:r>
      <w:r>
        <w:t xml:space="preserve"> </w:t>
      </w:r>
      <w:r>
        <w:t>예시</w:t>
      </w:r>
      <w:r>
        <w:t>:</w:t>
      </w:r>
    </w:p>
    <w:p w:rsidR="00C1341E" w:rsidRDefault="007A66A4">
      <w:r>
        <w:t>{</w:t>
      </w:r>
      <w:r>
        <w:br/>
        <w:t xml:space="preserve">  "yearMonth": "202507",</w:t>
      </w:r>
      <w:r>
        <w:br/>
        <w:t xml:space="preserve">  "loginRequestCount": 712,</w:t>
      </w:r>
      <w:r>
        <w:br/>
        <w:t xml:space="preserve">  "is_success": true</w:t>
      </w:r>
      <w:r>
        <w:br/>
        <w:t>}</w:t>
      </w:r>
    </w:p>
    <w:p w:rsidR="00C1341E" w:rsidRDefault="00C1341E" w:rsidP="00C1341E">
      <w:pPr>
        <w:rPr>
          <w:rFonts w:ascii="맑은 고딕" w:eastAsia="맑은 고딕" w:hAnsi="맑은 고딕" w:cs="맑은 고딕"/>
          <w:b/>
          <w:bCs/>
          <w:color w:val="4F81BD" w:themeColor="accent1"/>
          <w:sz w:val="26"/>
          <w:szCs w:val="26"/>
          <w:lang w:eastAsia="ko-KR"/>
        </w:rPr>
      </w:pP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5.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휴일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및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주말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제외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로그인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수</w:t>
      </w:r>
      <w:r w:rsidRPr="00C1341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ko-KR"/>
        </w:rPr>
        <w:t xml:space="preserve"> </w:t>
      </w:r>
      <w:r w:rsidRPr="00C1341E">
        <w:rPr>
          <w:rFonts w:ascii="맑은 고딕" w:eastAsia="맑은 고딕" w:hAnsi="맑은 고딕" w:cs="맑은 고딕" w:hint="eastAsia"/>
          <w:b/>
          <w:bCs/>
          <w:color w:val="4F81BD" w:themeColor="accent1"/>
          <w:sz w:val="26"/>
          <w:szCs w:val="26"/>
          <w:lang w:eastAsia="ko-KR"/>
        </w:rPr>
        <w:t>조회</w:t>
      </w:r>
    </w:p>
    <w:p w:rsidR="00C1341E" w:rsidRDefault="00C1341E" w:rsidP="00C1341E">
      <w:pPr>
        <w:rPr>
          <w:lang w:eastAsia="ko-KR"/>
        </w:rPr>
      </w:pPr>
      <w:r>
        <w:rPr>
          <w:lang w:eastAsia="ko-KR"/>
        </w:rPr>
        <w:t xml:space="preserve">- </w:t>
      </w:r>
      <w:r w:rsidRPr="00C1341E">
        <w:rPr>
          <w:lang w:eastAsia="ko-KR"/>
        </w:rPr>
        <w:t>URL: /stats/logins/</w:t>
      </w:r>
      <w:proofErr w:type="spellStart"/>
      <w:r w:rsidRPr="00C1341E">
        <w:rPr>
          <w:lang w:eastAsia="ko-KR"/>
        </w:rPr>
        <w:t>workingday</w:t>
      </w:r>
      <w:proofErr w:type="spellEnd"/>
      <w:r w:rsidRPr="00C1341E">
        <w:rPr>
          <w:lang w:eastAsia="ko-KR"/>
        </w:rPr>
        <w:t>/{</w:t>
      </w:r>
      <w:proofErr w:type="spellStart"/>
      <w:r w:rsidRPr="00C1341E">
        <w:rPr>
          <w:lang w:eastAsia="ko-KR"/>
        </w:rPr>
        <w:t>yearMonth</w:t>
      </w:r>
      <w:proofErr w:type="spellEnd"/>
      <w:r w:rsidRPr="00C1341E">
        <w:rPr>
          <w:lang w:eastAsia="ko-KR"/>
        </w:rPr>
        <w:t>}</w:t>
      </w:r>
    </w:p>
    <w:p w:rsidR="00C1341E" w:rsidRDefault="00C1341E" w:rsidP="00C1341E">
      <w:r>
        <w:t>- Method: GET</w:t>
      </w:r>
    </w:p>
    <w:p w:rsidR="00C1341E" w:rsidRDefault="00C1341E" w:rsidP="00C1341E">
      <w:r>
        <w:t>- Path Variable: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C1341E" w:rsidTr="00F226F8">
        <w:tc>
          <w:tcPr>
            <w:tcW w:w="2160" w:type="dxa"/>
          </w:tcPr>
          <w:p w:rsidR="00C1341E" w:rsidRDefault="00C1341E" w:rsidP="00F226F8">
            <w:r>
              <w:t>Name</w:t>
            </w:r>
          </w:p>
        </w:tc>
        <w:tc>
          <w:tcPr>
            <w:tcW w:w="2160" w:type="dxa"/>
          </w:tcPr>
          <w:p w:rsidR="00C1341E" w:rsidRDefault="00C1341E" w:rsidP="00F226F8">
            <w:r>
              <w:t>Type</w:t>
            </w:r>
          </w:p>
        </w:tc>
        <w:tc>
          <w:tcPr>
            <w:tcW w:w="2160" w:type="dxa"/>
          </w:tcPr>
          <w:p w:rsidR="00C1341E" w:rsidRDefault="00C1341E" w:rsidP="00F226F8">
            <w:proofErr w:type="spellStart"/>
            <w:r>
              <w:t>필수</w:t>
            </w:r>
            <w:proofErr w:type="spellEnd"/>
          </w:p>
        </w:tc>
        <w:tc>
          <w:tcPr>
            <w:tcW w:w="2160" w:type="dxa"/>
          </w:tcPr>
          <w:p w:rsidR="00C1341E" w:rsidRDefault="00C1341E" w:rsidP="00F226F8">
            <w:proofErr w:type="spellStart"/>
            <w:r>
              <w:t>설명</w:t>
            </w:r>
            <w:proofErr w:type="spellEnd"/>
          </w:p>
        </w:tc>
      </w:tr>
      <w:tr w:rsidR="00C1341E" w:rsidTr="00F226F8">
        <w:tc>
          <w:tcPr>
            <w:tcW w:w="2160" w:type="dxa"/>
          </w:tcPr>
          <w:p w:rsidR="00C1341E" w:rsidRDefault="00C1341E" w:rsidP="00F226F8">
            <w:proofErr w:type="spellStart"/>
            <w:r>
              <w:t>yearMonth</w:t>
            </w:r>
            <w:proofErr w:type="spellEnd"/>
          </w:p>
        </w:tc>
        <w:tc>
          <w:tcPr>
            <w:tcW w:w="2160" w:type="dxa"/>
          </w:tcPr>
          <w:p w:rsidR="00C1341E" w:rsidRDefault="00C1341E" w:rsidP="00F226F8">
            <w:r>
              <w:t>String</w:t>
            </w:r>
          </w:p>
        </w:tc>
        <w:tc>
          <w:tcPr>
            <w:tcW w:w="2160" w:type="dxa"/>
          </w:tcPr>
          <w:p w:rsidR="00C1341E" w:rsidRDefault="00C1341E" w:rsidP="00F226F8">
            <w:r>
              <w:t>O</w:t>
            </w:r>
          </w:p>
        </w:tc>
        <w:tc>
          <w:tcPr>
            <w:tcW w:w="2160" w:type="dxa"/>
          </w:tcPr>
          <w:p w:rsidR="00C1341E" w:rsidRDefault="00C1341E" w:rsidP="00F226F8">
            <w:proofErr w:type="spellStart"/>
            <w:r>
              <w:t>연월</w:t>
            </w:r>
            <w:proofErr w:type="spellEnd"/>
            <w:r>
              <w:t xml:space="preserve"> (</w:t>
            </w:r>
            <w:r>
              <w:t>예</w:t>
            </w:r>
            <w:r>
              <w:t>: 202507)</w:t>
            </w:r>
          </w:p>
        </w:tc>
      </w:tr>
    </w:tbl>
    <w:p w:rsidR="00C1341E" w:rsidRDefault="00C1341E" w:rsidP="00C1341E">
      <w:r>
        <w:t xml:space="preserve">-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예시</w:t>
      </w:r>
      <w:proofErr w:type="spellEnd"/>
      <w:r>
        <w:t>:</w:t>
      </w:r>
    </w:p>
    <w:p w:rsidR="00C1341E" w:rsidRDefault="00C1341E" w:rsidP="00C1341E">
      <w:r>
        <w:t>{</w:t>
      </w:r>
    </w:p>
    <w:p w:rsidR="00C1341E" w:rsidRDefault="00C1341E" w:rsidP="00C1341E">
      <w:r>
        <w:t xml:space="preserve">  "</w:t>
      </w:r>
      <w:proofErr w:type="spellStart"/>
      <w:r>
        <w:t>yearMonth</w:t>
      </w:r>
      <w:proofErr w:type="spellEnd"/>
      <w:r>
        <w:t>": "202507",</w:t>
      </w:r>
    </w:p>
    <w:p w:rsidR="00C1341E" w:rsidRDefault="00C1341E" w:rsidP="00C1341E">
      <w:r>
        <w:t xml:space="preserve">  "</w:t>
      </w:r>
      <w:proofErr w:type="spellStart"/>
      <w:r>
        <w:t>workingDayLoginCount</w:t>
      </w:r>
      <w:proofErr w:type="spellEnd"/>
      <w:r>
        <w:t>": 316,</w:t>
      </w:r>
    </w:p>
    <w:p w:rsidR="00C1341E" w:rsidRDefault="00C1341E" w:rsidP="00C1341E">
      <w:r>
        <w:t xml:space="preserve">  "</w:t>
      </w:r>
      <w:proofErr w:type="spellStart"/>
      <w:r>
        <w:t>is_success</w:t>
      </w:r>
      <w:proofErr w:type="spellEnd"/>
      <w:r>
        <w:t>": true</w:t>
      </w:r>
    </w:p>
    <w:p w:rsidR="00C1341E" w:rsidRDefault="00C1341E" w:rsidP="00C1341E">
      <w:r>
        <w:t>}</w:t>
      </w:r>
    </w:p>
    <w:p w:rsidR="00D773D5" w:rsidRDefault="007A66A4">
      <w:pPr>
        <w:pStyle w:val="1"/>
        <w:rPr>
          <w:lang w:eastAsia="ko-KR"/>
        </w:rPr>
      </w:pP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>:</w:t>
      </w:r>
    </w:p>
    <w:p w:rsidR="00D773D5" w:rsidRDefault="007A66A4">
      <w:r>
        <w:t>{</w:t>
      </w:r>
      <w:r>
        <w:br/>
        <w:t xml:space="preserve">  "</w:t>
      </w:r>
      <w:proofErr w:type="spellStart"/>
      <w:r>
        <w:t>is_success</w:t>
      </w:r>
      <w:proofErr w:type="spellEnd"/>
      <w:r>
        <w:t>": false,</w:t>
      </w:r>
      <w:r>
        <w:br/>
        <w:t xml:space="preserve">  "</w:t>
      </w:r>
      <w:proofErr w:type="spellStart"/>
      <w:r>
        <w:t>error_code</w:t>
      </w:r>
      <w:proofErr w:type="spellEnd"/>
      <w:r>
        <w:t>": "INVALID_DATE_FORMAT",</w:t>
      </w:r>
      <w:r>
        <w:br/>
      </w:r>
      <w:r>
        <w:lastRenderedPageBreak/>
        <w:t xml:space="preserve">  "message": "</w:t>
      </w:r>
      <w:r>
        <w:t>날짜는</w:t>
      </w:r>
      <w:r>
        <w:t xml:space="preserve"> YYYYMM </w:t>
      </w:r>
      <w:r>
        <w:t>형식이어야</w:t>
      </w:r>
      <w:r>
        <w:t xml:space="preserve"> </w:t>
      </w:r>
      <w:r>
        <w:t>합니다</w:t>
      </w:r>
      <w:r>
        <w:t>."</w:t>
      </w:r>
      <w:r>
        <w:br/>
        <w:t>}</w:t>
      </w:r>
    </w:p>
    <w:p w:rsidR="00D773D5" w:rsidRDefault="007A66A4">
      <w:r>
        <w:t>존재하지</w:t>
      </w:r>
      <w:r>
        <w:t xml:space="preserve"> </w:t>
      </w:r>
      <w:r>
        <w:t>않는</w:t>
      </w:r>
      <w:r>
        <w:t xml:space="preserve"> </w:t>
      </w:r>
      <w:r>
        <w:t>부서</w:t>
      </w:r>
      <w:r>
        <w:t xml:space="preserve"> </w:t>
      </w:r>
      <w:r>
        <w:t>요청</w:t>
      </w:r>
      <w:r>
        <w:t xml:space="preserve"> </w:t>
      </w:r>
      <w:r>
        <w:t>시</w:t>
      </w:r>
      <w:r>
        <w:t>:</w:t>
      </w:r>
    </w:p>
    <w:p w:rsidR="00D773D5" w:rsidRDefault="007A66A4">
      <w:pPr>
        <w:rPr>
          <w:lang w:eastAsia="ko-KR"/>
        </w:rPr>
      </w:pPr>
      <w:r>
        <w:t>{</w:t>
      </w:r>
      <w:r>
        <w:br/>
        <w:t xml:space="preserve">  "is_success": false,</w:t>
      </w:r>
      <w:r>
        <w:br/>
        <w:t xml:space="preserve">  "error_code": "DEPARTMENT_NOT_FOUND",</w:t>
      </w:r>
      <w:r>
        <w:br/>
        <w:t xml:space="preserve">  "message": "</w:t>
      </w:r>
      <w:r>
        <w:t>지정한</w:t>
      </w:r>
      <w:r>
        <w:t xml:space="preserve"> </w:t>
      </w:r>
      <w:r>
        <w:t>부서명이</w:t>
      </w:r>
      <w:r>
        <w:t xml:space="preserve"> </w:t>
      </w:r>
      <w:r>
        <w:t>존재하지</w:t>
      </w:r>
      <w:r>
        <w:t xml:space="preserve"> </w:t>
      </w:r>
      <w:r>
        <w:t>않습니다</w:t>
      </w:r>
      <w:r>
        <w:t>."</w:t>
      </w:r>
      <w:r>
        <w:br/>
      </w:r>
      <w:r>
        <w:rPr>
          <w:lang w:eastAsia="ko-KR"/>
        </w:rPr>
        <w:t>}</w:t>
      </w:r>
      <w:bookmarkStart w:id="0" w:name="_GoBack"/>
      <w:bookmarkEnd w:id="0"/>
    </w:p>
    <w:p w:rsidR="00D773D5" w:rsidRDefault="007A66A4">
      <w:pPr>
        <w:pStyle w:val="1"/>
        <w:rPr>
          <w:lang w:eastAsia="ko-KR"/>
        </w:rPr>
      </w:pP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(</w:t>
      </w:r>
      <w:r>
        <w:rPr>
          <w:lang w:eastAsia="ko-KR"/>
        </w:rPr>
        <w:t>추후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</w:p>
    <w:p w:rsidR="00D773D5" w:rsidRDefault="007A66A4">
      <w:pPr>
        <w:rPr>
          <w:lang w:eastAsia="ko-KR"/>
        </w:rPr>
      </w:pPr>
      <w:r>
        <w:rPr>
          <w:lang w:eastAsia="ko-KR"/>
        </w:rPr>
        <w:t xml:space="preserve">Authorization </w:t>
      </w:r>
      <w:r>
        <w:rPr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(</w:t>
      </w:r>
      <w:r>
        <w:rPr>
          <w:lang w:eastAsia="ko-KR"/>
        </w:rPr>
        <w:t>예정</w:t>
      </w:r>
      <w:r>
        <w:rPr>
          <w:lang w:eastAsia="ko-KR"/>
        </w:rPr>
        <w:t>):</w:t>
      </w:r>
    </w:p>
    <w:p w:rsidR="00D773D5" w:rsidRDefault="007A66A4">
      <w:r>
        <w:t>Authorization: Bearer {</w:t>
      </w:r>
      <w:proofErr w:type="spellStart"/>
      <w:r>
        <w:t>access_token</w:t>
      </w:r>
      <w:proofErr w:type="spellEnd"/>
      <w:r>
        <w:t>}</w:t>
      </w:r>
    </w:p>
    <w:sectPr w:rsidR="00D77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E81DDA"/>
    <w:multiLevelType w:val="hybridMultilevel"/>
    <w:tmpl w:val="C180EA4C"/>
    <w:lvl w:ilvl="0" w:tplc="99AA76A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65C1"/>
    <w:rsid w:val="0029639D"/>
    <w:rsid w:val="00326F90"/>
    <w:rsid w:val="007A66A4"/>
    <w:rsid w:val="00AA1D8D"/>
    <w:rsid w:val="00B47730"/>
    <w:rsid w:val="00BC4A38"/>
    <w:rsid w:val="00C1341E"/>
    <w:rsid w:val="00CB0664"/>
    <w:rsid w:val="00D773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6F431"/>
  <w14:defaultImageDpi w14:val="300"/>
  <w15:docId w15:val="{B3F54880-CC7E-45CC-BEFA-B1573781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AD905C-7ECF-40A9-93BC-6681947F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</cp:lastModifiedBy>
  <cp:revision>2</cp:revision>
  <dcterms:created xsi:type="dcterms:W3CDTF">2025-07-24T13:43:00Z</dcterms:created>
  <dcterms:modified xsi:type="dcterms:W3CDTF">2025-07-24T13:43:00Z</dcterms:modified>
  <cp:category/>
</cp:coreProperties>
</file>